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RUMWaiter Mk2 - Developer Guide v1.1</w:t>
      </w:r>
    </w:p>
    <w:p>
      <w:pPr>
        <w:pStyle w:val="Heading1"/>
      </w:pPr>
      <w:r>
        <w:t>Git Cheat Sheet</w:t>
      </w:r>
    </w:p>
    <w:p>
      <w:pPr>
        <w:pStyle w:val="Heading2"/>
      </w:pPr>
      <w:r>
        <w:t>🟢 Simple Workflow (main branch)</w:t>
      </w:r>
    </w:p>
    <w:p>
      <w:r>
        <w:br/>
        <w:t>git status                       # See what’s changed</w:t>
        <w:br/>
        <w:t>git add .                        # Stage all changes</w:t>
        <w:br/>
        <w:t>git commit -m "Message"          # Commit with message</w:t>
        <w:br/>
        <w:t>git push origin main             # Push to GitHub</w:t>
        <w:br/>
        <w:t>git pull origin main             # Pull from GitHub</w:t>
        <w:br/>
      </w:r>
    </w:p>
    <w:p>
      <w:pPr>
        <w:pStyle w:val="Heading2"/>
      </w:pPr>
      <w:r>
        <w:t>🔵 Branching Workflow (safer experiments)</w:t>
      </w:r>
    </w:p>
    <w:p>
      <w:r>
        <w:br/>
        <w:t>git checkout -b feature/avr8js   # Create &amp; switch branch</w:t>
        <w:br/>
        <w:t>git add .</w:t>
        <w:br/>
        <w:t>git commit -m "Initial avr8js integration"</w:t>
        <w:br/>
        <w:t>git push -u origin feature/avr8js</w:t>
        <w:br/>
        <w:br/>
        <w:t># After first push:</w:t>
        <w:br/>
        <w:t>git push</w:t>
        <w:br/>
      </w:r>
    </w:p>
    <w:p>
      <w:pPr>
        <w:pStyle w:val="Heading2"/>
      </w:pPr>
      <w:r>
        <w:t>🔄 Keeping branch up to date</w:t>
      </w:r>
    </w:p>
    <w:p>
      <w:r>
        <w:br/>
        <w:t>git checkout main</w:t>
        <w:br/>
        <w:t>git pull origin main             # Update main</w:t>
        <w:br/>
        <w:t>git checkout feature/avr8js</w:t>
        <w:br/>
        <w:t>git merge main                   # Merge main into feature</w:t>
        <w:br/>
      </w:r>
    </w:p>
    <w:p>
      <w:pPr>
        <w:pStyle w:val="Heading2"/>
      </w:pPr>
      <w:r>
        <w:t>✅ Merging feature branch back to main</w:t>
      </w:r>
    </w:p>
    <w:p>
      <w:r>
        <w:br/>
        <w:t>git checkout main</w:t>
        <w:br/>
        <w:t>git pull origin main</w:t>
        <w:br/>
        <w:t>git merge feature/avr8js</w:t>
        <w:br/>
        <w:t>git push origin main</w:t>
        <w:br/>
      </w:r>
    </w:p>
    <w:p>
      <w:pPr>
        <w:pStyle w:val="Heading2"/>
      </w:pPr>
      <w:r>
        <w:t>🟠 Handy Extras</w:t>
      </w:r>
    </w:p>
    <w:p>
      <w:r>
        <w:br/>
        <w:t>git log --oneline --graph --decorate  # Pretty history view</w:t>
        <w:br/>
        <w:t>git diff                              # Show changes</w:t>
        <w:br/>
        <w:t>git reset --soft HEAD~1               # Undo last commit (keep changes staged)</w:t>
        <w:br/>
      </w:r>
    </w:p>
    <w:p>
      <w:r>
        <w:br w:type="page"/>
      </w:r>
    </w:p>
    <w:p>
      <w:pPr>
        <w:pStyle w:val="Heading1"/>
      </w:pPr>
      <w:r>
        <w:t>Branching Workflow Diagram</w:t>
      </w:r>
    </w:p>
    <w:p>
      <w:r>
        <w:t>Diagram of branching and merging workflow:</w:t>
      </w:r>
    </w:p>
    <w:p>
      <w:r>
        <w:drawing>
          <wp:inline xmlns:a="http://schemas.openxmlformats.org/drawingml/2006/main" xmlns:pic="http://schemas.openxmlformats.org/drawingml/2006/picture">
            <wp:extent cx="5486400" cy="34718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MWaiter-Git-Branch-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PNPM Install / Build / Run Guide</w:t>
      </w:r>
    </w:p>
    <w:p>
      <w:pPr>
        <w:pStyle w:val="Heading2"/>
      </w:pPr>
      <w:r>
        <w:t>📦 Setup</w:t>
      </w:r>
    </w:p>
    <w:p>
      <w:r>
        <w:br/>
        <w:t>pnpm install          # Install all dependencies</w:t>
        <w:br/>
        <w:t>pnpm -v               # Check pnpm version (should match spec)</w:t>
        <w:br/>
      </w:r>
    </w:p>
    <w:p>
      <w:pPr>
        <w:pStyle w:val="Heading2"/>
      </w:pPr>
      <w:r>
        <w:t>🏗️ Build</w:t>
      </w:r>
    </w:p>
    <w:p>
      <w:r>
        <w:br/>
        <w:t>pnpm build               # Build all packages in the monorepo</w:t>
        <w:br/>
        <w:t>pnpm --filter sim-ui dev # Start the UI dev server (Vite)</w:t>
        <w:br/>
        <w:t>pnpm --filter emu test   # Run emulator unit tests</w:t>
        <w:br/>
      </w:r>
    </w:p>
    <w:p>
      <w:pPr>
        <w:pStyle w:val="Heading2"/>
      </w:pPr>
      <w:r>
        <w:t>▶️ Run</w:t>
      </w:r>
    </w:p>
    <w:p>
      <w:r>
        <w:br/>
        <w:t>pnpm start               # Start default app (if defined)</w:t>
        <w:br/>
        <w:t>pnpm --filter sim-ui dev # Run UI simulator in dev mode</w:t>
        <w:br/>
        <w:t>pnpm --filter physics test  # Run physics test suite</w:t>
        <w:br/>
      </w:r>
    </w:p>
    <w:p>
      <w:pPr>
        <w:pStyle w:val="Heading2"/>
      </w:pPr>
      <w:r>
        <w:t>🛠️ Tips</w:t>
      </w:r>
    </w:p>
    <w:p>
      <w:r>
        <w:br/>
        <w:t>pnpm workspace list      # Show packages in the monorepo</w:t>
        <w:br/>
        <w:t>pnpm --filter &lt;pkg&gt; &lt;cmd&gt;   # Run cmd only in &lt;pkg&gt;</w:t>
        <w:br/>
        <w:t>pnpm build --parallel       # Build all packages in parallel</w:t>
        <w:br/>
      </w:r>
    </w:p>
    <w:p>
      <w:r>
        <w:br w:type="page"/>
      </w:r>
    </w:p>
    <w:p>
      <w:pPr>
        <w:pStyle w:val="Heading1"/>
      </w:pPr>
      <w:r>
        <w:t>Arduino CLI - Compile / Upload / HEX</w:t>
      </w:r>
    </w:p>
    <w:p>
      <w:pPr>
        <w:pStyle w:val="Heading2"/>
      </w:pPr>
      <w:r>
        <w:t>📦 Setup</w:t>
      </w:r>
    </w:p>
    <w:p>
      <w:r>
        <w:br/>
        <w:t>arduino-cli version                  # Check version</w:t>
        <w:br/>
        <w:t>arduino-cli board list               # Detect connected boards</w:t>
        <w:br/>
        <w:t>arduino-cli core install arduino:avr # Install AVR core (Uno/Mega)</w:t>
        <w:br/>
      </w:r>
    </w:p>
    <w:p>
      <w:pPr>
        <w:pStyle w:val="Heading2"/>
      </w:pPr>
      <w:r>
        <w:t>🏗️ Compile</w:t>
      </w:r>
    </w:p>
    <w:p>
      <w:r>
        <w:br/>
        <w:t>arduino-cli compile --fqbn arduino:avr:uno firmware/blink</w:t>
        <w:br/>
        <w:t>arduino-cli compile --fqbn arduino:avr:mega firmware/rumwaiter</w:t>
        <w:br/>
      </w:r>
    </w:p>
    <w:p>
      <w:pPr>
        <w:pStyle w:val="Heading2"/>
      </w:pPr>
      <w:r>
        <w:t>⬆️ Upload to Board</w:t>
      </w:r>
    </w:p>
    <w:p>
      <w:r>
        <w:br/>
        <w:t>arduino-cli upload -p COM3 --fqbn arduino:avr:uno firmware/blink</w:t>
        <w:br/>
        <w:t>arduino-cli upload -p COM4 --fqbn arduino:avr:mega firmware/rumwaiter</w:t>
        <w:br/>
      </w:r>
    </w:p>
    <w:p>
      <w:pPr>
        <w:pStyle w:val="Heading2"/>
      </w:pPr>
      <w:r>
        <w:t>💾 Export HEX (for emulator)</w:t>
      </w:r>
    </w:p>
    <w:p>
      <w:r>
        <w:br/>
        <w:t>arduino-cli compile --fqbn arduino:avr:uno firmware/rumwaiter --output-dir ./build</w:t>
        <w:br/>
        <w:t>Result: ./build/rumwaiter.ino.hex</w:t>
        <w:br/>
      </w:r>
    </w:p>
    <w:p>
      <w:pPr>
        <w:pStyle w:val="Heading2"/>
      </w:pPr>
      <w:r>
        <w:t>🛠️ Tips</w:t>
      </w:r>
    </w:p>
    <w:p>
      <w:r>
        <w:br/>
        <w:t>Use `--clean` with compile to force rebuild</w:t>
        <w:br/>
        <w:t>Use `arduino-cli config init` to create a global config file</w:t>
        <w:br/>
        <w:t>HEX files in ./build are what avr8js will load</w:t>
        <w:br/>
      </w:r>
    </w:p>
    <w:p>
      <w:r>
        <w:br w:type="page"/>
      </w:r>
    </w:p>
    <w:p>
      <w:pPr>
        <w:pStyle w:val="Heading1"/>
      </w:pPr>
      <w:r>
        <w:t>Emulator (avr8js) Workflow</w:t>
      </w:r>
    </w:p>
    <w:p>
      <w:pPr>
        <w:pStyle w:val="Heading2"/>
      </w:pPr>
      <w:r>
        <w:t>📦 Setup</w:t>
      </w:r>
    </w:p>
    <w:p>
      <w:r>
        <w:br/>
        <w:t>pnpm --filter emu add avr8js        # Install avr8js in emulator package</w:t>
        <w:br/>
        <w:t>Ensure firmware HEX files are exported via Arduino CLI</w:t>
        <w:br/>
      </w:r>
    </w:p>
    <w:p>
      <w:pPr>
        <w:pStyle w:val="Heading2"/>
      </w:pPr>
      <w:r>
        <w:t>▶️ Run Emulator</w:t>
      </w:r>
    </w:p>
    <w:p>
      <w:r>
        <w:br/>
        <w:t>pnpm --filter emu dev               # Start emulator dev mode</w:t>
        <w:br/>
        <w:t>Load firmware HEX into avr8js instance</w:t>
        <w:br/>
        <w:t>Tie Arduino pins -&gt; physics &amp; sensor adapters</w:t>
        <w:br/>
      </w:r>
    </w:p>
    <w:p>
      <w:pPr>
        <w:pStyle w:val="Heading2"/>
      </w:pPr>
      <w:r>
        <w:t>🔄 Development Loop</w:t>
      </w:r>
    </w:p>
    <w:p>
      <w:r>
        <w:br/>
        <w:t>1. Edit Arduino sketch in firmware/</w:t>
        <w:br/>
        <w:t>2. Compile &amp; export HEX with arduino-cli</w:t>
        <w:br/>
        <w:t>3. Reload HEX in emulator (no code changes needed in sim)</w:t>
        <w:br/>
        <w:t>4. Observe motor physics, sensors, OLED UI in sim</w:t>
        <w:br/>
      </w:r>
    </w:p>
    <w:p>
      <w:pPr>
        <w:pStyle w:val="Heading2"/>
      </w:pPr>
      <w:r>
        <w:t>🛠️ Tips</w:t>
      </w:r>
    </w:p>
    <w:p>
      <w:r>
        <w:br/>
        <w:t>Use fixed 1 ms step mode for deterministic runs</w:t>
        <w:br/>
        <w:t>Use real-time mode for interactive UI testing</w:t>
        <w:br/>
        <w:t>Log outputs to CSV/JSON for regression tests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